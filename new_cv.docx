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John Doe</w:t>
      </w:r>
    </w:p>
    <w:p>
      <w:r>
        <w:t>Email: 123456@gmail.com</w:t>
      </w:r>
    </w:p>
    <w:p>
      <w:r>
        <w:t>Phone: 123-456-789</w:t>
      </w:r>
    </w:p>
    <w:p>
      <w:pPr>
        <w:pStyle w:val="Heading1"/>
      </w:pPr>
      <w:r>
        <w:t>Education Background</w:t>
      </w:r>
    </w:p>
    <w:p>
      <w:r>
        <w:t>Bachelor of Science in Computer Science, The University of Hong Kong (HKU), 2018-2022</w:t>
      </w:r>
    </w:p>
    <w:p>
      <w:r>
        <w:t>________________________________________________</w:t>
      </w:r>
    </w:p>
    <w:p>
      <w:pPr>
        <w:pStyle w:val="Heading1"/>
      </w:pPr>
      <w:r>
        <w:t>Work Experience</w:t>
      </w:r>
    </w:p>
    <w:p>
      <w:r>
        <w:t>Software Engineer Intern at Google, Developed and optimized search algorithms that improved system efficiency by 15%; Junior Developer at TechCorp, Contributed to the development of a customer-facing app with 100k+ downloads.</w:t>
      </w:r>
    </w:p>
    <w:p>
      <w:r>
        <w:t>________________________________________________</w:t>
      </w:r>
    </w:p>
    <w:p>
      <w:pPr>
        <w:pStyle w:val="Heading1"/>
      </w:pPr>
      <w:r>
        <w:t>Research Experience</w:t>
      </w:r>
    </w:p>
    <w:p>
      <w:r>
        <w:t>Worked on machine learning applications in natural language processing, published a paper titled 'Improving Sentiment Analysis with Attention Mechanisms' in the IEEE conference.</w:t>
      </w:r>
    </w:p>
    <w:p>
      <w:r>
        <w:t>________________________________________________</w:t>
      </w:r>
    </w:p>
    <w:p>
      <w:pPr>
        <w:pStyle w:val="Heading1"/>
      </w:pPr>
      <w:r>
        <w:t>Honors Awards</w:t>
      </w:r>
    </w:p>
    <w:p>
      <w:r>
        <w:t>Winner of the ACM-ICPC Asia Regional Contest 2021; Dean's List at HKU for 3 consecutive years; Finalist in the Google Code Jam 2020.</w:t>
      </w:r>
    </w:p>
    <w:p>
      <w:r>
        <w:t>________________________________________________</w:t>
      </w:r>
    </w:p>
    <w:p>
      <w:pPr>
        <w:pStyle w:val="Heading1"/>
      </w:pPr>
      <w:r>
        <w:t>Project Experience</w:t>
      </w:r>
    </w:p>
    <w:p>
      <w:r>
        <w:t>Developed 'SmartCityTracker,' an app that uses IoT devices for real-time monitoring of urban traffic; Built a secure e-commerce platform using Django and PostgreSQL as part of a university capstone project.</w:t>
      </w:r>
    </w:p>
    <w:p>
      <w:r>
        <w:t>________________________________________________</w:t>
      </w:r>
    </w:p>
    <w:p>
      <w:pPr>
        <w:pStyle w:val="Heading1"/>
      </w:pPr>
      <w:r>
        <w:t>Language</w:t>
      </w:r>
    </w:p>
    <w:p>
      <w:r>
        <w:t>English (Fluent), Cantonese (Intermediate), Mandarin (Basic)</w:t>
      </w:r>
    </w:p>
    <w:p>
      <w:r>
        <w:t>________________________________________________</w:t>
      </w:r>
    </w:p>
    <w:p>
      <w:pPr>
        <w:pStyle w:val="Heading1"/>
      </w:pPr>
      <w:r>
        <w:t>Extra-Curricular Activities</w:t>
      </w:r>
    </w:p>
    <w:p>
      <w:r>
        <w:t>President of the HKU Programming Club; Organized monthly hackathons and coding bootcamps for students.</w:t>
      </w:r>
    </w:p>
    <w:p>
      <w:r>
        <w:t>________________________________________________</w:t>
      </w:r>
    </w:p>
    <w:p>
      <w:pPr>
        <w:pStyle w:val="Heading1"/>
      </w:pPr>
      <w:r>
        <w:t>Programming Skills</w:t>
      </w:r>
    </w:p>
    <w:p>
      <w:r>
        <w:t>Proficient in Python, Java, C++, and SQL; Familiar with frameworks like TensorFlow, Flask, and React.</w:t>
      </w:r>
    </w:p>
    <w:p>
      <w:r>
        <w:t>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